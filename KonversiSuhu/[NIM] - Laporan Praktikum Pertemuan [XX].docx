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0EE60" w14:textId="77777777" w:rsidR="00D96750" w:rsidRDefault="00000000">
      <w:pPr>
        <w:pStyle w:val="Title"/>
      </w:pPr>
      <w:r>
        <w:t>FORMAT LAPORAN PRAKTIKUM</w:t>
      </w:r>
    </w:p>
    <w:p w14:paraId="2302DC7E" w14:textId="016BF469" w:rsidR="000F1C86" w:rsidRDefault="000F1C86">
      <w:pPr>
        <w:pStyle w:val="Heading1"/>
      </w:pPr>
      <w:r>
        <w:t>Identitas Praktikum</w:t>
      </w:r>
    </w:p>
    <w:p w14:paraId="098ECFCD" w14:textId="0795CDA4" w:rsidR="000F1C86" w:rsidRDefault="000F1C86" w:rsidP="000F1C86">
      <w:pPr>
        <w:tabs>
          <w:tab w:val="left" w:pos="2127"/>
        </w:tabs>
      </w:pPr>
      <w:r>
        <w:t xml:space="preserve">Nama Mahasiswa </w:t>
      </w:r>
      <w:r>
        <w:tab/>
        <w:t xml:space="preserve">: </w:t>
      </w:r>
      <w:r w:rsidR="00B604B6">
        <w:t>Linda Ma’ruf Febrianti</w:t>
      </w:r>
    </w:p>
    <w:p w14:paraId="2B021885" w14:textId="04578DBA" w:rsidR="000F1C86" w:rsidRDefault="000F1C86" w:rsidP="000F1C86">
      <w:pPr>
        <w:tabs>
          <w:tab w:val="left" w:pos="2127"/>
        </w:tabs>
        <w:rPr>
          <w:lang w:val="pl-PL"/>
        </w:rPr>
      </w:pPr>
      <w:r w:rsidRPr="000F1C86">
        <w:rPr>
          <w:lang w:val="pl-PL"/>
        </w:rPr>
        <w:t xml:space="preserve">NIM </w:t>
      </w:r>
      <w:r>
        <w:rPr>
          <w:lang w:val="pl-PL"/>
        </w:rPr>
        <w:tab/>
      </w:r>
      <w:r w:rsidRPr="000F1C86">
        <w:rPr>
          <w:lang w:val="pl-PL"/>
        </w:rPr>
        <w:t xml:space="preserve">: </w:t>
      </w:r>
      <w:r w:rsidR="00B604B6">
        <w:rPr>
          <w:lang w:val="pl-PL"/>
        </w:rPr>
        <w:t>23.240.0131</w:t>
      </w:r>
    </w:p>
    <w:p w14:paraId="0A92ACDF" w14:textId="60B5F65B" w:rsidR="000F1C86" w:rsidRPr="000F1C86" w:rsidRDefault="000F1C86" w:rsidP="000F1C86">
      <w:pPr>
        <w:tabs>
          <w:tab w:val="left" w:pos="2127"/>
        </w:tabs>
      </w:pPr>
      <w:r w:rsidRPr="000F1C86">
        <w:t xml:space="preserve">Tanggal Praktikum </w:t>
      </w:r>
      <w:r w:rsidRPr="000F1C86">
        <w:tab/>
        <w:t xml:space="preserve">: </w:t>
      </w:r>
      <w:r w:rsidR="00B604B6">
        <w:t>15 Oktober 2024</w:t>
      </w:r>
    </w:p>
    <w:p w14:paraId="42E59B30" w14:textId="1D355B78" w:rsidR="00D96750" w:rsidRPr="000F1C86" w:rsidRDefault="00000000">
      <w:pPr>
        <w:pStyle w:val="Heading1"/>
      </w:pPr>
      <w:r w:rsidRPr="000F1C86">
        <w:t>1. Judul Praktikum</w:t>
      </w:r>
    </w:p>
    <w:p w14:paraId="7D7F50C2" w14:textId="6BBBD6AA" w:rsidR="00D96750" w:rsidRPr="00B604B6" w:rsidRDefault="00B604B6">
      <w:pPr>
        <w:rPr>
          <w:b/>
          <w:bCs/>
        </w:rPr>
      </w:pPr>
      <w:r>
        <w:rPr>
          <w:b/>
          <w:bCs/>
        </w:rPr>
        <w:t xml:space="preserve">APLIKASI </w:t>
      </w:r>
      <w:r w:rsidR="00704EB5">
        <w:rPr>
          <w:b/>
          <w:bCs/>
        </w:rPr>
        <w:t>KONVERSI SUHU</w:t>
      </w:r>
      <w:r>
        <w:rPr>
          <w:b/>
          <w:bCs/>
        </w:rPr>
        <w:t xml:space="preserve"> MENGGUNAKAN JAVA </w:t>
      </w:r>
    </w:p>
    <w:p w14:paraId="184A17E4" w14:textId="77777777" w:rsidR="00D96750" w:rsidRPr="00F94D25" w:rsidRDefault="00000000">
      <w:pPr>
        <w:pStyle w:val="Heading1"/>
        <w:rPr>
          <w:lang w:val="fi-FI"/>
        </w:rPr>
      </w:pPr>
      <w:r w:rsidRPr="00F94D25">
        <w:rPr>
          <w:lang w:val="fi-FI"/>
        </w:rPr>
        <w:t>2. Tujuan Praktikum</w:t>
      </w:r>
    </w:p>
    <w:p w14:paraId="6D835194" w14:textId="47548D39" w:rsidR="00D96750" w:rsidRPr="00F94D25" w:rsidRDefault="00B604B6">
      <w:pPr>
        <w:rPr>
          <w:lang w:val="fi-FI"/>
        </w:rPr>
      </w:pPr>
      <w:r>
        <w:rPr>
          <w:lang w:val="fi-FI"/>
        </w:rPr>
        <w:t>Tujuan dari praktikum ini adalah untuk mengimplementasikan teori dasar pemrograman komputer berbasis object dengan materi pengantar GUI Netbeans, Swing control dan event, pemrograman database dan pelaporan aplikasi</w:t>
      </w:r>
    </w:p>
    <w:p w14:paraId="06F69850" w14:textId="038F27A8" w:rsidR="00D96750" w:rsidRPr="00F94D25" w:rsidRDefault="00B37338">
      <w:pPr>
        <w:pStyle w:val="Heading1"/>
        <w:rPr>
          <w:lang w:val="fi-FI"/>
        </w:rPr>
      </w:pPr>
      <w:r>
        <w:rPr>
          <w:lang w:val="fi-FI"/>
        </w:rPr>
        <w:t>3</w:t>
      </w:r>
      <w:r w:rsidRPr="00F94D25">
        <w:rPr>
          <w:lang w:val="fi-FI"/>
        </w:rPr>
        <w:t>. Langkah Kerja</w:t>
      </w:r>
    </w:p>
    <w:p w14:paraId="3B60F07C" w14:textId="435B1E39" w:rsidR="00B604B6" w:rsidRDefault="00B604B6" w:rsidP="00B604B6">
      <w:pPr>
        <w:pStyle w:val="ListParagraph"/>
        <w:numPr>
          <w:ilvl w:val="0"/>
          <w:numId w:val="10"/>
        </w:numPr>
        <w:rPr>
          <w:lang w:val="fi-FI"/>
        </w:rPr>
      </w:pPr>
      <w:r>
        <w:rPr>
          <w:lang w:val="fi-FI"/>
        </w:rPr>
        <w:t>Membuat java project</w:t>
      </w:r>
    </w:p>
    <w:p w14:paraId="2A8096BD" w14:textId="2BA6ACA0" w:rsidR="00B604B6" w:rsidRDefault="00B604B6" w:rsidP="00B604B6">
      <w:pPr>
        <w:pStyle w:val="ListParagraph"/>
        <w:numPr>
          <w:ilvl w:val="0"/>
          <w:numId w:val="10"/>
        </w:numPr>
        <w:rPr>
          <w:lang w:val="fi-FI"/>
        </w:rPr>
      </w:pPr>
      <w:r>
        <w:rPr>
          <w:lang w:val="fi-FI"/>
        </w:rPr>
        <w:t xml:space="preserve">Membuat class </w:t>
      </w:r>
      <w:r w:rsidR="00704EB5">
        <w:rPr>
          <w:lang w:val="fi-FI"/>
        </w:rPr>
        <w:t xml:space="preserve">Aplikasi </w:t>
      </w:r>
      <w:r>
        <w:rPr>
          <w:lang w:val="fi-FI"/>
        </w:rPr>
        <w:t>dengan JFrame</w:t>
      </w:r>
    </w:p>
    <w:p w14:paraId="3D3DE1A5" w14:textId="3FC31DF4" w:rsidR="00D96750" w:rsidRDefault="00B604B6" w:rsidP="00B604B6">
      <w:pPr>
        <w:pStyle w:val="ListParagraph"/>
        <w:numPr>
          <w:ilvl w:val="0"/>
          <w:numId w:val="10"/>
        </w:numPr>
        <w:rPr>
          <w:lang w:val="fi-FI"/>
        </w:rPr>
      </w:pPr>
      <w:r>
        <w:rPr>
          <w:lang w:val="fi-FI"/>
        </w:rPr>
        <w:t>Membuat Layout tampilan menggunakan komponen GUI dasar (Jbutton, Jlabel, JtextField)</w:t>
      </w:r>
    </w:p>
    <w:p w14:paraId="0CE9DC4C" w14:textId="05DEB85A" w:rsidR="00B604B6" w:rsidRDefault="00B604B6" w:rsidP="00B604B6">
      <w:pPr>
        <w:pStyle w:val="ListParagraph"/>
        <w:numPr>
          <w:ilvl w:val="0"/>
          <w:numId w:val="10"/>
        </w:numPr>
        <w:rPr>
          <w:lang w:val="fi-FI"/>
        </w:rPr>
      </w:pPr>
      <w:r>
        <w:rPr>
          <w:lang w:val="fi-FI"/>
        </w:rPr>
        <w:t>Memberikan event action performed pada button ”</w:t>
      </w:r>
      <w:r w:rsidR="00704EB5">
        <w:rPr>
          <w:lang w:val="fi-FI"/>
        </w:rPr>
        <w:t>Konvert, Reset, Close</w:t>
      </w:r>
      <w:r>
        <w:rPr>
          <w:lang w:val="fi-FI"/>
        </w:rPr>
        <w:t>”</w:t>
      </w:r>
    </w:p>
    <w:p w14:paraId="3EE262A5" w14:textId="0056FE48" w:rsidR="00B604B6" w:rsidRDefault="00B604B6" w:rsidP="00B604B6">
      <w:pPr>
        <w:pStyle w:val="ListParagraph"/>
        <w:numPr>
          <w:ilvl w:val="0"/>
          <w:numId w:val="10"/>
        </w:numPr>
        <w:rPr>
          <w:lang w:val="fi-FI"/>
        </w:rPr>
      </w:pPr>
      <w:r>
        <w:rPr>
          <w:lang w:val="fi-FI"/>
        </w:rPr>
        <w:t>Membuat script pemrograman pada halaman source</w:t>
      </w:r>
    </w:p>
    <w:p w14:paraId="6F738AFF" w14:textId="4C5308D8" w:rsidR="00B604B6" w:rsidRDefault="00B604B6" w:rsidP="00B604B6">
      <w:pPr>
        <w:pStyle w:val="ListParagraph"/>
        <w:numPr>
          <w:ilvl w:val="0"/>
          <w:numId w:val="10"/>
        </w:numPr>
        <w:rPr>
          <w:lang w:val="fi-FI"/>
        </w:rPr>
      </w:pPr>
      <w:r>
        <w:rPr>
          <w:lang w:val="fi-FI"/>
        </w:rPr>
        <w:t>Menambahkan kode ”</w:t>
      </w:r>
      <w:r w:rsidR="00A27974">
        <w:rPr>
          <w:lang w:val="fi-FI"/>
        </w:rPr>
        <w:t xml:space="preserve">new </w:t>
      </w:r>
      <w:r>
        <w:rPr>
          <w:lang w:val="fi-FI"/>
        </w:rPr>
        <w:t xml:space="preserve">Aplikasi </w:t>
      </w:r>
      <w:r w:rsidR="00A27974">
        <w:rPr>
          <w:lang w:val="fi-FI"/>
        </w:rPr>
        <w:t>()” pada class App</w:t>
      </w:r>
    </w:p>
    <w:p w14:paraId="1F546C9D" w14:textId="7DB78804" w:rsidR="00A27974" w:rsidRDefault="00A27974" w:rsidP="00B604B6">
      <w:pPr>
        <w:pStyle w:val="ListParagraph"/>
        <w:numPr>
          <w:ilvl w:val="0"/>
          <w:numId w:val="10"/>
        </w:numPr>
        <w:rPr>
          <w:lang w:val="fi-FI"/>
        </w:rPr>
      </w:pPr>
      <w:r>
        <w:rPr>
          <w:lang w:val="fi-FI"/>
        </w:rPr>
        <w:t>Lalu distribusikan program menjadi aplikasi dengan perintah ”Clean and Build”</w:t>
      </w:r>
    </w:p>
    <w:p w14:paraId="7C55E5D8" w14:textId="77777777" w:rsidR="00A27974" w:rsidRDefault="00A27974" w:rsidP="00A27974">
      <w:pPr>
        <w:rPr>
          <w:lang w:val="fi-FI"/>
        </w:rPr>
      </w:pPr>
    </w:p>
    <w:p w14:paraId="58E83197" w14:textId="77777777" w:rsidR="00A27974" w:rsidRDefault="00A27974" w:rsidP="00A27974">
      <w:pPr>
        <w:rPr>
          <w:lang w:val="fi-FI"/>
        </w:rPr>
      </w:pPr>
    </w:p>
    <w:p w14:paraId="03D63286" w14:textId="77777777" w:rsidR="00A27974" w:rsidRDefault="00A27974" w:rsidP="00A27974">
      <w:pPr>
        <w:rPr>
          <w:lang w:val="fi-FI"/>
        </w:rPr>
      </w:pPr>
    </w:p>
    <w:p w14:paraId="458C73AE" w14:textId="77777777" w:rsidR="00A27974" w:rsidRDefault="00A27974" w:rsidP="00A27974">
      <w:pPr>
        <w:rPr>
          <w:lang w:val="fi-FI"/>
        </w:rPr>
      </w:pPr>
    </w:p>
    <w:p w14:paraId="596B7E6F" w14:textId="77777777" w:rsidR="00A27974" w:rsidRDefault="00A27974" w:rsidP="00A27974">
      <w:pPr>
        <w:rPr>
          <w:lang w:val="fi-FI"/>
        </w:rPr>
      </w:pPr>
    </w:p>
    <w:p w14:paraId="7FDBF8B3" w14:textId="77777777" w:rsidR="00A27974" w:rsidRDefault="00A27974" w:rsidP="00A27974">
      <w:pPr>
        <w:rPr>
          <w:lang w:val="fi-FI"/>
        </w:rPr>
      </w:pPr>
    </w:p>
    <w:p w14:paraId="309C4B90" w14:textId="77777777" w:rsidR="00A27974" w:rsidRDefault="00A27974" w:rsidP="00A27974">
      <w:pPr>
        <w:rPr>
          <w:lang w:val="fi-FI"/>
        </w:rPr>
      </w:pPr>
    </w:p>
    <w:p w14:paraId="655C2C6F" w14:textId="77777777" w:rsidR="00704EB5" w:rsidRPr="00A27974" w:rsidRDefault="00704EB5" w:rsidP="00A27974">
      <w:pPr>
        <w:rPr>
          <w:lang w:val="fi-FI"/>
        </w:rPr>
      </w:pPr>
    </w:p>
    <w:p w14:paraId="0A0653B5" w14:textId="2A47F7ED" w:rsidR="00D96750" w:rsidRDefault="00B37338">
      <w:pPr>
        <w:pStyle w:val="Heading1"/>
        <w:rPr>
          <w:lang w:val="fi-FI"/>
        </w:rPr>
      </w:pPr>
      <w:r>
        <w:rPr>
          <w:lang w:val="fi-FI"/>
        </w:rPr>
        <w:lastRenderedPageBreak/>
        <w:t>4</w:t>
      </w:r>
      <w:r w:rsidRPr="00F94D25">
        <w:rPr>
          <w:lang w:val="fi-FI"/>
        </w:rPr>
        <w:t>. Hasil Praktikum</w:t>
      </w:r>
    </w:p>
    <w:p w14:paraId="723A433B" w14:textId="392955EF" w:rsidR="00A27974" w:rsidRDefault="00A27974" w:rsidP="00A27974">
      <w:pPr>
        <w:rPr>
          <w:b/>
          <w:bCs/>
          <w:u w:val="single"/>
          <w:lang w:val="fi-FI"/>
        </w:rPr>
      </w:pPr>
      <w:r w:rsidRPr="00A27974">
        <w:rPr>
          <w:b/>
          <w:bCs/>
          <w:u w:val="single"/>
          <w:lang w:val="fi-FI"/>
        </w:rPr>
        <w:t>Class App</w:t>
      </w:r>
    </w:p>
    <w:p w14:paraId="03B81C48" w14:textId="7A8CDBC6" w:rsidR="00704EB5" w:rsidRPr="00704EB5" w:rsidRDefault="00704EB5" w:rsidP="00A27974">
      <w:pPr>
        <w:rPr>
          <w:b/>
          <w:bCs/>
          <w:u w:val="single"/>
          <w:lang w:val="fi-FI"/>
        </w:rPr>
      </w:pPr>
      <w:r>
        <w:rPr>
          <w:noProof/>
        </w:rPr>
        <w:drawing>
          <wp:inline distT="0" distB="0" distL="0" distR="0" wp14:anchorId="08D82D0D" wp14:editId="04E967FA">
            <wp:extent cx="5274310" cy="2079625"/>
            <wp:effectExtent l="0" t="0" r="2540" b="0"/>
            <wp:docPr id="208710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7161" name=""/>
                    <pic:cNvPicPr/>
                  </pic:nvPicPr>
                  <pic:blipFill>
                    <a:blip r:embed="rId6"/>
                    <a:stretch>
                      <a:fillRect/>
                    </a:stretch>
                  </pic:blipFill>
                  <pic:spPr>
                    <a:xfrm>
                      <a:off x="0" y="0"/>
                      <a:ext cx="5274310" cy="2079625"/>
                    </a:xfrm>
                    <a:prstGeom prst="rect">
                      <a:avLst/>
                    </a:prstGeom>
                  </pic:spPr>
                </pic:pic>
              </a:graphicData>
            </a:graphic>
          </wp:inline>
        </w:drawing>
      </w:r>
    </w:p>
    <w:p w14:paraId="14B56143" w14:textId="1BE4CCE1" w:rsidR="00A27974" w:rsidRDefault="00A27974" w:rsidP="00A27974">
      <w:pPr>
        <w:rPr>
          <w:b/>
          <w:bCs/>
          <w:lang w:val="fi-FI"/>
        </w:rPr>
      </w:pPr>
      <w:r>
        <w:rPr>
          <w:b/>
          <w:bCs/>
          <w:lang w:val="fi-FI"/>
        </w:rPr>
        <w:t>Jframe Aplikasi (Design)</w:t>
      </w:r>
    </w:p>
    <w:p w14:paraId="1C54A0A2" w14:textId="03A796FD" w:rsidR="00A27974" w:rsidRDefault="00704EB5" w:rsidP="00A27974">
      <w:pPr>
        <w:rPr>
          <w:b/>
          <w:bCs/>
          <w:lang w:val="fi-FI"/>
        </w:rPr>
      </w:pPr>
      <w:r>
        <w:rPr>
          <w:noProof/>
        </w:rPr>
        <w:drawing>
          <wp:inline distT="0" distB="0" distL="0" distR="0" wp14:anchorId="4F58189D" wp14:editId="5EC646C7">
            <wp:extent cx="5274310" cy="4930140"/>
            <wp:effectExtent l="0" t="0" r="2540" b="3810"/>
            <wp:docPr id="71592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29304" name=""/>
                    <pic:cNvPicPr/>
                  </pic:nvPicPr>
                  <pic:blipFill>
                    <a:blip r:embed="rId7"/>
                    <a:stretch>
                      <a:fillRect/>
                    </a:stretch>
                  </pic:blipFill>
                  <pic:spPr>
                    <a:xfrm>
                      <a:off x="0" y="0"/>
                      <a:ext cx="5274310" cy="4930140"/>
                    </a:xfrm>
                    <a:prstGeom prst="rect">
                      <a:avLst/>
                    </a:prstGeom>
                  </pic:spPr>
                </pic:pic>
              </a:graphicData>
            </a:graphic>
          </wp:inline>
        </w:drawing>
      </w:r>
    </w:p>
    <w:p w14:paraId="1424382E" w14:textId="77777777" w:rsidR="00A27974" w:rsidRDefault="00A27974" w:rsidP="00A27974">
      <w:pPr>
        <w:rPr>
          <w:b/>
          <w:bCs/>
          <w:lang w:val="fi-FI"/>
        </w:rPr>
      </w:pPr>
    </w:p>
    <w:p w14:paraId="5591EF38" w14:textId="77777777" w:rsidR="00704EB5" w:rsidRDefault="00704EB5" w:rsidP="00A27974">
      <w:pPr>
        <w:rPr>
          <w:b/>
          <w:bCs/>
          <w:lang w:val="fi-FI"/>
        </w:rPr>
      </w:pPr>
    </w:p>
    <w:p w14:paraId="3D6AAEE9" w14:textId="645181F2" w:rsidR="00A27974" w:rsidRDefault="00A27974" w:rsidP="00A27974">
      <w:pPr>
        <w:rPr>
          <w:b/>
          <w:bCs/>
          <w:lang w:val="fi-FI"/>
        </w:rPr>
      </w:pPr>
      <w:r>
        <w:rPr>
          <w:b/>
          <w:bCs/>
          <w:lang w:val="fi-FI"/>
        </w:rPr>
        <w:lastRenderedPageBreak/>
        <w:t>Jframe Aplikasi (Source)</w:t>
      </w:r>
    </w:p>
    <w:p w14:paraId="776A9A2F" w14:textId="71EC9545" w:rsidR="00704EB5" w:rsidRDefault="00704EB5" w:rsidP="00A27974">
      <w:pPr>
        <w:rPr>
          <w:b/>
          <w:bCs/>
          <w:lang w:val="fi-FI"/>
        </w:rPr>
      </w:pPr>
      <w:r>
        <w:rPr>
          <w:noProof/>
        </w:rPr>
        <w:drawing>
          <wp:inline distT="0" distB="0" distL="0" distR="0" wp14:anchorId="1C276697" wp14:editId="7F3A25D2">
            <wp:extent cx="5274310" cy="3173730"/>
            <wp:effectExtent l="0" t="0" r="2540" b="7620"/>
            <wp:docPr id="19410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0220" name=""/>
                    <pic:cNvPicPr/>
                  </pic:nvPicPr>
                  <pic:blipFill>
                    <a:blip r:embed="rId8"/>
                    <a:stretch>
                      <a:fillRect/>
                    </a:stretch>
                  </pic:blipFill>
                  <pic:spPr>
                    <a:xfrm>
                      <a:off x="0" y="0"/>
                      <a:ext cx="5274310" cy="3173730"/>
                    </a:xfrm>
                    <a:prstGeom prst="rect">
                      <a:avLst/>
                    </a:prstGeom>
                  </pic:spPr>
                </pic:pic>
              </a:graphicData>
            </a:graphic>
          </wp:inline>
        </w:drawing>
      </w:r>
    </w:p>
    <w:p w14:paraId="032BC036" w14:textId="40B73F5E" w:rsidR="00704EB5" w:rsidRDefault="00704EB5" w:rsidP="00A27974">
      <w:pPr>
        <w:rPr>
          <w:b/>
          <w:bCs/>
          <w:lang w:val="fi-FI"/>
        </w:rPr>
      </w:pPr>
      <w:r>
        <w:rPr>
          <w:noProof/>
        </w:rPr>
        <w:drawing>
          <wp:inline distT="0" distB="0" distL="0" distR="0" wp14:anchorId="5106C161" wp14:editId="6B30DAE8">
            <wp:extent cx="5274310" cy="3141980"/>
            <wp:effectExtent l="0" t="0" r="2540" b="1270"/>
            <wp:docPr id="83934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4124" name=""/>
                    <pic:cNvPicPr/>
                  </pic:nvPicPr>
                  <pic:blipFill>
                    <a:blip r:embed="rId9"/>
                    <a:stretch>
                      <a:fillRect/>
                    </a:stretch>
                  </pic:blipFill>
                  <pic:spPr>
                    <a:xfrm>
                      <a:off x="0" y="0"/>
                      <a:ext cx="5274310" cy="3141980"/>
                    </a:xfrm>
                    <a:prstGeom prst="rect">
                      <a:avLst/>
                    </a:prstGeom>
                  </pic:spPr>
                </pic:pic>
              </a:graphicData>
            </a:graphic>
          </wp:inline>
        </w:drawing>
      </w:r>
    </w:p>
    <w:p w14:paraId="731B2200" w14:textId="15647EFA" w:rsidR="00704EB5" w:rsidRDefault="00704EB5" w:rsidP="00A27974">
      <w:pPr>
        <w:rPr>
          <w:b/>
          <w:bCs/>
          <w:lang w:val="fi-FI"/>
        </w:rPr>
      </w:pPr>
      <w:r>
        <w:rPr>
          <w:noProof/>
        </w:rPr>
        <w:lastRenderedPageBreak/>
        <w:drawing>
          <wp:inline distT="0" distB="0" distL="0" distR="0" wp14:anchorId="4B680B32" wp14:editId="1C6F1AE4">
            <wp:extent cx="5274310" cy="3128645"/>
            <wp:effectExtent l="0" t="0" r="2540" b="0"/>
            <wp:docPr id="162464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41784" name=""/>
                    <pic:cNvPicPr/>
                  </pic:nvPicPr>
                  <pic:blipFill>
                    <a:blip r:embed="rId10"/>
                    <a:stretch>
                      <a:fillRect/>
                    </a:stretch>
                  </pic:blipFill>
                  <pic:spPr>
                    <a:xfrm>
                      <a:off x="0" y="0"/>
                      <a:ext cx="5274310" cy="3128645"/>
                    </a:xfrm>
                    <a:prstGeom prst="rect">
                      <a:avLst/>
                    </a:prstGeom>
                  </pic:spPr>
                </pic:pic>
              </a:graphicData>
            </a:graphic>
          </wp:inline>
        </w:drawing>
      </w:r>
    </w:p>
    <w:p w14:paraId="2EDCB961" w14:textId="28BFE7E3" w:rsidR="00704EB5" w:rsidRDefault="00704EB5" w:rsidP="00A27974">
      <w:pPr>
        <w:rPr>
          <w:b/>
          <w:bCs/>
          <w:lang w:val="fi-FI"/>
        </w:rPr>
      </w:pPr>
      <w:r>
        <w:rPr>
          <w:noProof/>
        </w:rPr>
        <w:drawing>
          <wp:inline distT="0" distB="0" distL="0" distR="0" wp14:anchorId="652FB9B8" wp14:editId="09B39605">
            <wp:extent cx="5274310" cy="3116580"/>
            <wp:effectExtent l="0" t="0" r="2540" b="7620"/>
            <wp:docPr id="177132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20373" name=""/>
                    <pic:cNvPicPr/>
                  </pic:nvPicPr>
                  <pic:blipFill>
                    <a:blip r:embed="rId11"/>
                    <a:stretch>
                      <a:fillRect/>
                    </a:stretch>
                  </pic:blipFill>
                  <pic:spPr>
                    <a:xfrm>
                      <a:off x="0" y="0"/>
                      <a:ext cx="5274310" cy="3116580"/>
                    </a:xfrm>
                    <a:prstGeom prst="rect">
                      <a:avLst/>
                    </a:prstGeom>
                  </pic:spPr>
                </pic:pic>
              </a:graphicData>
            </a:graphic>
          </wp:inline>
        </w:drawing>
      </w:r>
    </w:p>
    <w:p w14:paraId="4A4405C5" w14:textId="77777777" w:rsidR="00704EB5" w:rsidRDefault="00704EB5" w:rsidP="00A27974">
      <w:pPr>
        <w:rPr>
          <w:noProof/>
        </w:rPr>
      </w:pPr>
    </w:p>
    <w:p w14:paraId="0CA33239" w14:textId="0CC70629" w:rsidR="00704EB5" w:rsidRDefault="00704EB5" w:rsidP="00A27974">
      <w:pPr>
        <w:rPr>
          <w:b/>
          <w:bCs/>
          <w:lang w:val="fi-FI"/>
        </w:rPr>
      </w:pPr>
      <w:r>
        <w:rPr>
          <w:noProof/>
        </w:rPr>
        <w:lastRenderedPageBreak/>
        <w:drawing>
          <wp:inline distT="0" distB="0" distL="0" distR="0" wp14:anchorId="06E359BA" wp14:editId="45B6B192">
            <wp:extent cx="5274310" cy="3643630"/>
            <wp:effectExtent l="0" t="0" r="2540" b="0"/>
            <wp:docPr id="146395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3825" name=""/>
                    <pic:cNvPicPr/>
                  </pic:nvPicPr>
                  <pic:blipFill>
                    <a:blip r:embed="rId12"/>
                    <a:stretch>
                      <a:fillRect/>
                    </a:stretch>
                  </pic:blipFill>
                  <pic:spPr>
                    <a:xfrm>
                      <a:off x="0" y="0"/>
                      <a:ext cx="5274310" cy="3643630"/>
                    </a:xfrm>
                    <a:prstGeom prst="rect">
                      <a:avLst/>
                    </a:prstGeom>
                  </pic:spPr>
                </pic:pic>
              </a:graphicData>
            </a:graphic>
          </wp:inline>
        </w:drawing>
      </w:r>
    </w:p>
    <w:p w14:paraId="079F6158" w14:textId="56CD9B4E" w:rsidR="00704EB5" w:rsidRPr="00A27974" w:rsidRDefault="00704EB5" w:rsidP="00A27974">
      <w:pPr>
        <w:rPr>
          <w:b/>
          <w:bCs/>
          <w:lang w:val="fi-FI"/>
        </w:rPr>
      </w:pPr>
      <w:r>
        <w:rPr>
          <w:noProof/>
        </w:rPr>
        <w:drawing>
          <wp:inline distT="0" distB="0" distL="0" distR="0" wp14:anchorId="28CBD5BB" wp14:editId="26F68CFB">
            <wp:extent cx="5274310" cy="3672205"/>
            <wp:effectExtent l="0" t="0" r="2540" b="4445"/>
            <wp:docPr id="69680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5760" name=""/>
                    <pic:cNvPicPr/>
                  </pic:nvPicPr>
                  <pic:blipFill>
                    <a:blip r:embed="rId13"/>
                    <a:stretch>
                      <a:fillRect/>
                    </a:stretch>
                  </pic:blipFill>
                  <pic:spPr>
                    <a:xfrm>
                      <a:off x="0" y="0"/>
                      <a:ext cx="5274310" cy="3672205"/>
                    </a:xfrm>
                    <a:prstGeom prst="rect">
                      <a:avLst/>
                    </a:prstGeom>
                  </pic:spPr>
                </pic:pic>
              </a:graphicData>
            </a:graphic>
          </wp:inline>
        </w:drawing>
      </w:r>
    </w:p>
    <w:p w14:paraId="585FC3A4" w14:textId="464CE248" w:rsidR="00D96750" w:rsidRPr="00F94D25" w:rsidRDefault="00B37338">
      <w:pPr>
        <w:pStyle w:val="Heading1"/>
        <w:rPr>
          <w:lang w:val="fi-FI"/>
        </w:rPr>
      </w:pPr>
      <w:r>
        <w:rPr>
          <w:lang w:val="fi-FI"/>
        </w:rPr>
        <w:t>5</w:t>
      </w:r>
      <w:r w:rsidRPr="00F94D25">
        <w:rPr>
          <w:lang w:val="fi-FI"/>
        </w:rPr>
        <w:t>. Pembahasan</w:t>
      </w:r>
    </w:p>
    <w:p w14:paraId="56BB9614" w14:textId="50ABBDC8" w:rsidR="00704EB5" w:rsidRDefault="00A27974">
      <w:pPr>
        <w:rPr>
          <w:lang w:val="fi-FI"/>
        </w:rPr>
      </w:pPr>
      <w:r>
        <w:rPr>
          <w:lang w:val="fi-FI"/>
        </w:rPr>
        <w:t xml:space="preserve">Dalam pembuatan aplikasi ini, saya mengalami beberapa masalah </w:t>
      </w:r>
      <w:r w:rsidR="00704EB5">
        <w:rPr>
          <w:lang w:val="fi-FI"/>
        </w:rPr>
        <w:t>yaitu :</w:t>
      </w:r>
    </w:p>
    <w:p w14:paraId="79AAA3C3" w14:textId="01D596EA" w:rsidR="00704EB5" w:rsidRDefault="00704EB5" w:rsidP="00704EB5">
      <w:pPr>
        <w:pStyle w:val="ListParagraph"/>
        <w:numPr>
          <w:ilvl w:val="0"/>
          <w:numId w:val="11"/>
        </w:numPr>
        <w:rPr>
          <w:lang w:val="fi-FI"/>
        </w:rPr>
      </w:pPr>
      <w:r>
        <w:rPr>
          <w:lang w:val="fi-FI"/>
        </w:rPr>
        <w:t>Variabel yang tertukar</w:t>
      </w:r>
    </w:p>
    <w:p w14:paraId="1E16544F" w14:textId="1DEEE116" w:rsidR="00704EB5" w:rsidRPr="00704EB5" w:rsidRDefault="00704EB5" w:rsidP="00704EB5">
      <w:pPr>
        <w:pStyle w:val="ListParagraph"/>
        <w:numPr>
          <w:ilvl w:val="0"/>
          <w:numId w:val="11"/>
        </w:numPr>
        <w:rPr>
          <w:lang w:val="fi-FI"/>
        </w:rPr>
      </w:pPr>
      <w:r>
        <w:rPr>
          <w:lang w:val="fi-FI"/>
        </w:rPr>
        <w:lastRenderedPageBreak/>
        <w:t>Program dapat di run namun tidak dapat dijalankan saat di distribusikan menjadi aplikasi</w:t>
      </w:r>
    </w:p>
    <w:p w14:paraId="197D895F" w14:textId="092CC610" w:rsidR="00D96750" w:rsidRPr="00F94D25" w:rsidRDefault="00B37338">
      <w:pPr>
        <w:pStyle w:val="Heading1"/>
        <w:rPr>
          <w:lang w:val="fi-FI"/>
        </w:rPr>
      </w:pPr>
      <w:r>
        <w:rPr>
          <w:lang w:val="fi-FI"/>
        </w:rPr>
        <w:t>6</w:t>
      </w:r>
      <w:r w:rsidRPr="00F94D25">
        <w:rPr>
          <w:lang w:val="fi-FI"/>
        </w:rPr>
        <w:t>. Kesimpulan</w:t>
      </w:r>
    </w:p>
    <w:p w14:paraId="5752B198" w14:textId="5E3987A7" w:rsidR="00D96750" w:rsidRPr="000F1C86" w:rsidRDefault="00E32E72">
      <w:pPr>
        <w:rPr>
          <w:lang w:val="fi-FI"/>
        </w:rPr>
      </w:pPr>
      <w:r>
        <w:rPr>
          <w:lang w:val="fi-FI"/>
        </w:rPr>
        <w:t>Program konversi suhu ini dapar memudahkan pengguna untuk mengonversi satuan suhu dari satu sisten ke sistem lainnya, seperti Celsius, Fahrenheit, Reamur, Kelvin. Dengan menggunakan konsep pemrograman dasar seperti pengambilan input dari pengguna, pengolahan data dengan rumus matematika, dan menampilkan hasil.</w:t>
      </w:r>
    </w:p>
    <w:sectPr w:rsidR="00D96750" w:rsidRPr="000F1C86" w:rsidSect="00A27974">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8E72CC"/>
    <w:multiLevelType w:val="hybridMultilevel"/>
    <w:tmpl w:val="891C72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435606A"/>
    <w:multiLevelType w:val="hybridMultilevel"/>
    <w:tmpl w:val="1E2AA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62349791">
    <w:abstractNumId w:val="8"/>
  </w:num>
  <w:num w:numId="2" w16cid:durableId="674038326">
    <w:abstractNumId w:val="6"/>
  </w:num>
  <w:num w:numId="3" w16cid:durableId="1150752914">
    <w:abstractNumId w:val="5"/>
  </w:num>
  <w:num w:numId="4" w16cid:durableId="438379628">
    <w:abstractNumId w:val="4"/>
  </w:num>
  <w:num w:numId="5" w16cid:durableId="1505704004">
    <w:abstractNumId w:val="7"/>
  </w:num>
  <w:num w:numId="6" w16cid:durableId="310602286">
    <w:abstractNumId w:val="3"/>
  </w:num>
  <w:num w:numId="7" w16cid:durableId="1299186461">
    <w:abstractNumId w:val="2"/>
  </w:num>
  <w:num w:numId="8" w16cid:durableId="231163074">
    <w:abstractNumId w:val="1"/>
  </w:num>
  <w:num w:numId="9" w16cid:durableId="1965231466">
    <w:abstractNumId w:val="0"/>
  </w:num>
  <w:num w:numId="10" w16cid:durableId="780684223">
    <w:abstractNumId w:val="9"/>
  </w:num>
  <w:num w:numId="11" w16cid:durableId="16297806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355"/>
    <w:rsid w:val="00034616"/>
    <w:rsid w:val="0006063C"/>
    <w:rsid w:val="000F1C86"/>
    <w:rsid w:val="0015074B"/>
    <w:rsid w:val="0017353A"/>
    <w:rsid w:val="001D474A"/>
    <w:rsid w:val="001D7357"/>
    <w:rsid w:val="0029639D"/>
    <w:rsid w:val="002B3DEE"/>
    <w:rsid w:val="00326F90"/>
    <w:rsid w:val="00704EB5"/>
    <w:rsid w:val="008A2912"/>
    <w:rsid w:val="00A16B70"/>
    <w:rsid w:val="00A27974"/>
    <w:rsid w:val="00AA1D8D"/>
    <w:rsid w:val="00B37338"/>
    <w:rsid w:val="00B47730"/>
    <w:rsid w:val="00B604B6"/>
    <w:rsid w:val="00CB0664"/>
    <w:rsid w:val="00D32F9F"/>
    <w:rsid w:val="00D96750"/>
    <w:rsid w:val="00E13067"/>
    <w:rsid w:val="00E32E72"/>
    <w:rsid w:val="00F94D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6A205"/>
  <w14:defaultImageDpi w14:val="300"/>
  <w15:docId w15:val="{39467120-1A66-4CD7-A585-FC98919E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cp:lastModifiedBy>
  <cp:revision>3</cp:revision>
  <dcterms:created xsi:type="dcterms:W3CDTF">2024-10-15T02:58:00Z</dcterms:created>
  <dcterms:modified xsi:type="dcterms:W3CDTF">2024-10-15T04:40:00Z</dcterms:modified>
  <cp:category/>
</cp:coreProperties>
</file>